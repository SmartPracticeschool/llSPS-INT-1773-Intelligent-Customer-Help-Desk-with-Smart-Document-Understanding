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A69A" w14:textId="36BEFD40" w:rsidR="003312ED" w:rsidRDefault="00096994">
      <w:pPr>
        <w:pStyle w:val="Title"/>
      </w:pPr>
      <w:r>
        <w:t>INTELLIGENT CUSTOMER HELP DESK WITH SMART UNDERSTANDING</w:t>
      </w:r>
      <w:r>
        <w:rPr>
          <w:rFonts w:ascii="Arial" w:hAnsi="Arial" w:cs="Arial"/>
          <w:color w:val="616873"/>
          <w:sz w:val="23"/>
          <w:szCs w:val="23"/>
          <w:shd w:val="clear" w:color="auto" w:fill="FFFFFF"/>
        </w:rPr>
        <w:t xml:space="preserve">   - </w:t>
      </w:r>
      <w:r>
        <w:rPr>
          <w:rFonts w:ascii="Arial" w:hAnsi="Arial" w:cs="Arial"/>
          <w:color w:val="616873"/>
          <w:sz w:val="23"/>
          <w:szCs w:val="23"/>
          <w:shd w:val="clear" w:color="auto" w:fill="FFFFFF"/>
        </w:rPr>
        <w:t>SB39130</w:t>
      </w:r>
      <w:r w:rsidR="00C92C41">
        <w:br/>
      </w:r>
      <w:sdt>
        <w:sdtPr>
          <w:alias w:val="Project scope:"/>
          <w:tag w:val="Project scope:"/>
          <w:id w:val="1889761442"/>
          <w:placeholder>
            <w:docPart w:val="7B10C87C826B4FA88A82ABB8419589F9"/>
          </w:placeholder>
          <w:temporary/>
          <w:showingPlcHdr/>
          <w15:appearance w15:val="hidden"/>
        </w:sdtPr>
        <w:sdtEndPr/>
        <w:sdtContent>
          <w:r w:rsidR="000A0612" w:rsidRPr="00096994">
            <w:rPr>
              <w:rStyle w:val="Heading1Char"/>
              <w:sz w:val="36"/>
              <w:szCs w:val="36"/>
            </w:rPr>
            <w:t>Project Scope</w:t>
          </w:r>
        </w:sdtContent>
      </w:sdt>
    </w:p>
    <w:p w14:paraId="666D281F" w14:textId="29994908" w:rsidR="00096994" w:rsidRPr="00096994" w:rsidRDefault="00096994" w:rsidP="00096994">
      <w:pPr>
        <w:pStyle w:val="Subtitle"/>
        <w:rPr>
          <w:rFonts w:ascii="Arial" w:hAnsi="Arial" w:cs="Arial"/>
          <w:color w:val="616873"/>
          <w:sz w:val="23"/>
          <w:szCs w:val="23"/>
          <w:shd w:val="clear" w:color="auto" w:fill="FFFFFF"/>
        </w:rPr>
      </w:pPr>
      <w:r>
        <w:t xml:space="preserve">Project ID: </w:t>
      </w:r>
      <w:r>
        <w:rPr>
          <w:rFonts w:ascii="Arial" w:hAnsi="Arial" w:cs="Arial"/>
          <w:color w:val="616873"/>
          <w:sz w:val="23"/>
          <w:szCs w:val="23"/>
          <w:shd w:val="clear" w:color="auto" w:fill="FFFFFF"/>
        </w:rPr>
        <w:t>SPS_PRO_99</w:t>
      </w:r>
      <w:r>
        <w:rPr>
          <w:rFonts w:ascii="Arial" w:hAnsi="Arial" w:cs="Arial"/>
          <w:color w:val="616873"/>
          <w:sz w:val="23"/>
          <w:szCs w:val="23"/>
          <w:shd w:val="clear" w:color="auto" w:fill="FFFFFF"/>
        </w:rPr>
        <w:t xml:space="preserve">  </w:t>
      </w:r>
    </w:p>
    <w:p w14:paraId="715A781E" w14:textId="77777777" w:rsidR="00096994" w:rsidRDefault="00096994" w:rsidP="00096994">
      <w:pPr>
        <w:pStyle w:val="Subtitle"/>
      </w:pPr>
      <w:r>
        <w:t xml:space="preserve">Candidate Name: W. Shivani Patnaik </w:t>
      </w:r>
    </w:p>
    <w:p w14:paraId="19BE1506" w14:textId="4884657A" w:rsidR="00096994" w:rsidRDefault="00096994" w:rsidP="00096994">
      <w:pPr>
        <w:pStyle w:val="Subtitle"/>
      </w:pPr>
      <w:r>
        <w:t>Date: 24-05-2020</w:t>
      </w:r>
    </w:p>
    <w:p w14:paraId="1A35CFA4" w14:textId="1D6B83A6" w:rsidR="00CD2075" w:rsidRDefault="00CD2075" w:rsidP="00CD2075"/>
    <w:p w14:paraId="40A62C34" w14:textId="10441166" w:rsidR="00CD2075" w:rsidRDefault="00CD2075" w:rsidP="00CD2075">
      <w:pPr>
        <w:pStyle w:val="Heading3"/>
        <w:rPr>
          <w:b/>
          <w:bCs/>
          <w:sz w:val="30"/>
          <w:szCs w:val="30"/>
        </w:rPr>
      </w:pPr>
      <w:r w:rsidRPr="00CD2075">
        <w:rPr>
          <w:b/>
          <w:bCs/>
          <w:sz w:val="30"/>
          <w:szCs w:val="30"/>
        </w:rPr>
        <w:t>Overview</w:t>
      </w:r>
    </w:p>
    <w:p w14:paraId="1E5C2962" w14:textId="7017789D" w:rsidR="00CD2075" w:rsidRPr="00CD2075" w:rsidRDefault="00CD2075" w:rsidP="00CD2075">
      <w:pPr>
        <w:pStyle w:val="Heading2"/>
      </w:pPr>
      <w:r>
        <w:t>Project Summary:</w:t>
      </w:r>
    </w:p>
    <w:tbl>
      <w:tblPr>
        <w:tblStyle w:val="TipTable"/>
        <w:tblW w:w="5140" w:type="pct"/>
        <w:tblLook w:val="04A0" w:firstRow="1" w:lastRow="0" w:firstColumn="1" w:lastColumn="0" w:noHBand="0" w:noVBand="1"/>
        <w:tblDescription w:val="Layout table"/>
      </w:tblPr>
      <w:tblGrid>
        <w:gridCol w:w="19"/>
        <w:gridCol w:w="9603"/>
      </w:tblGrid>
      <w:tr w:rsidR="00CD2075" w14:paraId="236C27D8" w14:textId="77777777" w:rsidTr="00CD2075">
        <w:trPr>
          <w:trHeight w:val="3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" w:type="pct"/>
          </w:tcPr>
          <w:p w14:paraId="6DFD470E" w14:textId="3D91B61D" w:rsidR="00174417" w:rsidRDefault="00174417" w:rsidP="00174417">
            <w:pPr>
              <w:pStyle w:val="NormalWeb"/>
              <w:shd w:val="clear" w:color="auto" w:fill="FFFFFF"/>
              <w:jc w:val="both"/>
              <w:textAlignment w:val="baseline"/>
            </w:pPr>
          </w:p>
          <w:p w14:paraId="75EEBC72" w14:textId="62C054CD" w:rsidR="00CD2075" w:rsidRDefault="00CD2075" w:rsidP="00174417">
            <w:pPr>
              <w:pStyle w:val="NormalWeb"/>
              <w:shd w:val="clear" w:color="auto" w:fill="FFFFFF"/>
              <w:jc w:val="both"/>
              <w:textAlignment w:val="baseline"/>
              <w:rPr>
                <w:spacing w:val="2"/>
              </w:rPr>
            </w:pPr>
          </w:p>
          <w:p w14:paraId="07823230" w14:textId="77777777" w:rsidR="00CD2075" w:rsidRDefault="00CD2075" w:rsidP="00174417">
            <w:pPr>
              <w:pStyle w:val="NormalWeb"/>
              <w:shd w:val="clear" w:color="auto" w:fill="FFFFFF"/>
              <w:jc w:val="both"/>
              <w:textAlignment w:val="baseline"/>
              <w:rPr>
                <w:rFonts w:ascii="Arial" w:hAnsi="Arial" w:cs="Arial"/>
                <w:color w:val="171717"/>
                <w:spacing w:val="2"/>
                <w:sz w:val="21"/>
                <w:szCs w:val="21"/>
              </w:rPr>
            </w:pPr>
          </w:p>
          <w:p w14:paraId="51207F62" w14:textId="098CF6C4" w:rsidR="005D4DC9" w:rsidRDefault="005D4DC9" w:rsidP="007664E8"/>
        </w:tc>
        <w:tc>
          <w:tcPr>
            <w:tcW w:w="499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835AA2C" w14:textId="26402D86" w:rsidR="00174417" w:rsidRPr="00B9543C" w:rsidRDefault="00174417" w:rsidP="0017441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</w:pP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The typical customer care chatbot can answer simple questions. When a question falls ou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t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 of the scope of the pre-determined question set, the option is typically to tell the customer the question isn’t valid or offer to speak to a real person.</w:t>
            </w:r>
          </w:p>
          <w:p w14:paraId="00D20376" w14:textId="04551428" w:rsidR="00174417" w:rsidRPr="00B9543C" w:rsidRDefault="00174417" w:rsidP="0017441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</w:pP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In this project, there will be another option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,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 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i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f the customer </w:t>
            </w:r>
            <w:r w:rsidRPr="00B9543C">
              <w:rPr>
                <w:rFonts w:asciiTheme="minorHAnsi" w:hAnsiTheme="minorHAnsi" w:cstheme="minorHAnsi"/>
                <w:b/>
                <w:bCs/>
                <w:i/>
                <w:iCs/>
                <w:color w:val="171717"/>
                <w:spacing w:val="2"/>
                <w:sz w:val="20"/>
                <w:szCs w:val="20"/>
              </w:rPr>
              <w:t xml:space="preserve">question is </w:t>
            </w:r>
            <w:r w:rsidR="00B9543C" w:rsidRPr="00B9543C">
              <w:rPr>
                <w:rFonts w:asciiTheme="minorHAnsi" w:hAnsiTheme="minorHAnsi" w:cstheme="minorHAnsi"/>
                <w:b/>
                <w:bCs/>
                <w:i/>
                <w:iCs/>
                <w:color w:val="171717"/>
                <w:spacing w:val="2"/>
                <w:sz w:val="20"/>
                <w:szCs w:val="20"/>
              </w:rPr>
              <w:t>out of default question set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, the application shall </w:t>
            </w:r>
            <w:r w:rsidRPr="00B9543C">
              <w:rPr>
                <w:rFonts w:asciiTheme="minorHAnsi" w:hAnsiTheme="minorHAnsi" w:cstheme="minorHAnsi"/>
                <w:b/>
                <w:bCs/>
                <w:i/>
                <w:iCs/>
                <w:color w:val="171717"/>
                <w:spacing w:val="2"/>
                <w:sz w:val="20"/>
                <w:szCs w:val="20"/>
              </w:rPr>
              <w:t>pass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 the question onto </w:t>
            </w:r>
            <w:r w:rsidRPr="00B9543C">
              <w:rPr>
                <w:rFonts w:asciiTheme="minorHAnsi" w:hAnsiTheme="minorHAnsi" w:cstheme="minorHAnsi"/>
                <w:b/>
                <w:bCs/>
                <w:i/>
                <w:iCs/>
                <w:color w:val="171717"/>
                <w:spacing w:val="2"/>
                <w:sz w:val="20"/>
                <w:szCs w:val="20"/>
              </w:rPr>
              <w:t>Watson Discovery Service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, which has been pre-loaded with the device’s owner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’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s manual. So, instead of </w:t>
            </w:r>
            <w:r w:rsid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default answer,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 we can return relevant sections of the owner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’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s manual to help solve our customers problems.</w:t>
            </w:r>
          </w:p>
          <w:p w14:paraId="3F5EEF8C" w14:textId="77777777" w:rsidR="00B9543C" w:rsidRDefault="00174417" w:rsidP="0017441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</w:pP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T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he project shall use the </w:t>
            </w:r>
            <w:r w:rsidRPr="00B9543C">
              <w:rPr>
                <w:rFonts w:asciiTheme="minorHAnsi" w:hAnsiTheme="minorHAnsi" w:cstheme="minorHAnsi"/>
                <w:b/>
                <w:bCs/>
                <w:i/>
                <w:iCs/>
                <w:color w:val="171717"/>
                <w:spacing w:val="2"/>
                <w:sz w:val="20"/>
                <w:szCs w:val="20"/>
              </w:rPr>
              <w:t>Smart Document Understanding feature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 of Watson Discovery to train it on what text in the owner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’</w:t>
            </w: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 xml:space="preserve">s manual is important. </w:t>
            </w:r>
          </w:p>
          <w:p w14:paraId="7CB8DB90" w14:textId="5C979C95" w:rsidR="00174417" w:rsidRPr="00B9543C" w:rsidRDefault="00174417" w:rsidP="0017441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</w:pPr>
            <w:r w:rsidRPr="00B9543C">
              <w:rPr>
                <w:rFonts w:asciiTheme="minorHAnsi" w:hAnsiTheme="minorHAnsi" w:cstheme="minorHAnsi"/>
                <w:i/>
                <w:iCs/>
                <w:color w:val="171717"/>
                <w:spacing w:val="2"/>
                <w:sz w:val="20"/>
                <w:szCs w:val="20"/>
              </w:rPr>
              <w:t>This will improve the answers returned from the queries.</w:t>
            </w:r>
          </w:p>
          <w:p w14:paraId="7EAF3AB5" w14:textId="188D5F05" w:rsidR="005D4DC9" w:rsidRDefault="005D4DC9" w:rsidP="00174417">
            <w:pPr>
              <w:pStyle w:val="NormalWeb"/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AF843" w14:textId="4D5B1719" w:rsidR="00EC1F00" w:rsidRPr="00EC1F00" w:rsidRDefault="00EC1F00" w:rsidP="00D57029">
      <w:pPr>
        <w:pStyle w:val="Heading2"/>
      </w:pPr>
      <w:r>
        <w:t>Project Requirements: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"/>
        <w:gridCol w:w="9339"/>
      </w:tblGrid>
      <w:tr w:rsidR="005D4DC9" w14:paraId="7B4E6A8E" w14:textId="77777777" w:rsidTr="00352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</w:tcPr>
          <w:p w14:paraId="3959E05F" w14:textId="452D3AA0" w:rsidR="005D4DC9" w:rsidRDefault="005D4DC9" w:rsidP="00F959F5">
            <w:pPr>
              <w:jc w:val="left"/>
            </w:pPr>
          </w:p>
        </w:tc>
        <w:tc>
          <w:tcPr>
            <w:tcW w:w="498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887B92C" w14:textId="77777777" w:rsidR="005D4DC9" w:rsidRPr="0081787C" w:rsidRDefault="00EC1F00" w:rsidP="00EA616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bookmarkStart w:id="0" w:name="_Hlk41239313"/>
            <w:r w:rsidRPr="0081787C">
              <w:rPr>
                <w:rFonts w:ascii="Arial" w:hAnsi="Arial" w:cs="Arial"/>
                <w:b/>
                <w:bCs/>
                <w:sz w:val="19"/>
                <w:szCs w:val="19"/>
              </w:rPr>
              <w:t>Functional</w:t>
            </w:r>
            <w:r w:rsidRPr="0081787C">
              <w:rPr>
                <w:rFonts w:ascii="Arial" w:hAnsi="Arial" w:cs="Arial"/>
                <w:sz w:val="19"/>
                <w:szCs w:val="19"/>
              </w:rPr>
              <w:t xml:space="preserve"> requirements: Intelligent customer help desk with SMART DOCUMENT understanding.</w:t>
            </w:r>
          </w:p>
          <w:p w14:paraId="5B64150F" w14:textId="481DE66A" w:rsidR="00CD2075" w:rsidRPr="0081787C" w:rsidRDefault="00EC1F00" w:rsidP="00EA616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Technical </w:t>
            </w:r>
            <w:r w:rsidRPr="0081787C">
              <w:rPr>
                <w:rFonts w:ascii="Arial" w:hAnsi="Arial" w:cs="Arial"/>
                <w:sz w:val="19"/>
                <w:szCs w:val="19"/>
              </w:rPr>
              <w:t>requirements: Python</w:t>
            </w:r>
            <w:r w:rsidR="00CD2075" w:rsidRPr="0081787C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Pr="0081787C">
              <w:rPr>
                <w:rFonts w:ascii="Arial" w:hAnsi="Arial" w:cs="Arial"/>
                <w:sz w:val="19"/>
                <w:szCs w:val="19"/>
              </w:rPr>
              <w:t>IBM Cloud, IBM Watson</w:t>
            </w:r>
          </w:p>
          <w:p w14:paraId="1DA360E7" w14:textId="1C2F78FB" w:rsidR="00CD2075" w:rsidRPr="0081787C" w:rsidRDefault="00EC1F00" w:rsidP="00EA616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b/>
                <w:bCs/>
                <w:sz w:val="19"/>
                <w:szCs w:val="19"/>
              </w:rPr>
              <w:t>Hardware</w:t>
            </w:r>
            <w:r w:rsidRPr="0081787C">
              <w:rPr>
                <w:rFonts w:ascii="Arial" w:hAnsi="Arial" w:cs="Arial"/>
                <w:sz w:val="19"/>
                <w:szCs w:val="19"/>
              </w:rPr>
              <w:t xml:space="preserve"> requirements: </w:t>
            </w:r>
          </w:p>
          <w:p w14:paraId="534D640A" w14:textId="77777777" w:rsidR="00EA616B" w:rsidRPr="0081787C" w:rsidRDefault="00EA616B" w:rsidP="00EA616B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>Processor: i5 8</w:t>
            </w:r>
            <w:r w:rsidRPr="0081787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81787C">
              <w:rPr>
                <w:rFonts w:ascii="Arial" w:hAnsi="Arial" w:cs="Arial"/>
                <w:sz w:val="19"/>
                <w:szCs w:val="19"/>
              </w:rPr>
              <w:t xml:space="preserve"> gen or higher</w:t>
            </w:r>
          </w:p>
          <w:p w14:paraId="5B03C213" w14:textId="77777777" w:rsidR="00EA616B" w:rsidRPr="0081787C" w:rsidRDefault="00EA616B" w:rsidP="00EA616B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>Speed: 2GHz or more</w:t>
            </w:r>
          </w:p>
          <w:p w14:paraId="6440EF67" w14:textId="432FA7AC" w:rsidR="00EA616B" w:rsidRPr="0081787C" w:rsidRDefault="00EA616B" w:rsidP="00EA616B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>Hard disk space: 8 Gb or more</w:t>
            </w:r>
          </w:p>
          <w:p w14:paraId="547D1E91" w14:textId="77777777" w:rsidR="00CD2075" w:rsidRPr="0081787C" w:rsidRDefault="00EC1F00" w:rsidP="00EA616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b/>
                <w:bCs/>
                <w:sz w:val="19"/>
                <w:szCs w:val="19"/>
              </w:rPr>
              <w:t>Software</w:t>
            </w:r>
            <w:r w:rsidRPr="0081787C">
              <w:rPr>
                <w:rFonts w:ascii="Arial" w:hAnsi="Arial" w:cs="Arial"/>
                <w:sz w:val="19"/>
                <w:szCs w:val="19"/>
              </w:rPr>
              <w:t xml:space="preserve"> requirements: </w:t>
            </w:r>
          </w:p>
          <w:p w14:paraId="15424EFE" w14:textId="429E329F" w:rsidR="00CD2075" w:rsidRPr="0081787C" w:rsidRDefault="00EC1F00" w:rsidP="00EA616B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>Operating system</w:t>
            </w:r>
            <w:r w:rsidR="00CD2075" w:rsidRPr="0081787C">
              <w:rPr>
                <w:rFonts w:ascii="Arial" w:hAnsi="Arial" w:cs="Arial"/>
                <w:sz w:val="19"/>
                <w:szCs w:val="19"/>
              </w:rPr>
              <w:t>:</w:t>
            </w:r>
            <w:r w:rsidR="001D6E35" w:rsidRPr="0081787C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1787C">
              <w:rPr>
                <w:rFonts w:ascii="Arial" w:hAnsi="Arial" w:cs="Arial"/>
                <w:sz w:val="19"/>
                <w:szCs w:val="19"/>
              </w:rPr>
              <w:t>Windows 10</w:t>
            </w:r>
          </w:p>
          <w:p w14:paraId="4A534302" w14:textId="77777777" w:rsidR="00EA616B" w:rsidRPr="0081787C" w:rsidRDefault="00EC1F00" w:rsidP="00EA616B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 xml:space="preserve">Browser: any </w:t>
            </w:r>
          </w:p>
          <w:p w14:paraId="48017766" w14:textId="57182C15" w:rsidR="00352134" w:rsidRPr="00352134" w:rsidRDefault="00CD2075" w:rsidP="00352134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787C">
              <w:rPr>
                <w:rFonts w:ascii="Arial" w:hAnsi="Arial" w:cs="Arial"/>
                <w:sz w:val="19"/>
                <w:szCs w:val="19"/>
              </w:rPr>
              <w:t>Spyder</w:t>
            </w:r>
            <w:bookmarkEnd w:id="0"/>
          </w:p>
        </w:tc>
      </w:tr>
    </w:tbl>
    <w:p w14:paraId="6E10F514" w14:textId="608C8E30" w:rsidR="003312ED" w:rsidRDefault="00EE0436">
      <w:pPr>
        <w:pStyle w:val="Heading2"/>
      </w:pPr>
      <w:r>
        <w:lastRenderedPageBreak/>
        <w:t xml:space="preserve">Project </w:t>
      </w:r>
      <w:sdt>
        <w:sdtPr>
          <w:alias w:val="Deliverables:"/>
          <w:tag w:val="Deliverables:"/>
          <w:id w:val="1659027517"/>
          <w:placeholder>
            <w:docPart w:val="8E88B1EBEF5248CBA7B70B613086DBEE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"/>
        <w:gridCol w:w="9339"/>
      </w:tblGrid>
      <w:tr w:rsidR="005D4DC9" w14:paraId="53E88E80" w14:textId="77777777" w:rsidTr="00352134">
        <w:trPr>
          <w:trHeight w:val="1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</w:tcPr>
          <w:p w14:paraId="1B96F71B" w14:textId="6D1AF703" w:rsidR="005D4DC9" w:rsidRDefault="005D4DC9" w:rsidP="00EE0436">
            <w:pPr>
              <w:jc w:val="left"/>
            </w:pPr>
          </w:p>
        </w:tc>
        <w:tc>
          <w:tcPr>
            <w:tcW w:w="498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ACF16DF" w14:textId="77777777" w:rsidR="00EE0436" w:rsidRPr="00F959F5" w:rsidRDefault="00EE0436" w:rsidP="007A03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</w:pPr>
            <w:r w:rsidRPr="00EE0436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Create a customer care dialog skill in Watson Assistant</w:t>
            </w:r>
            <w:r w:rsidRPr="00F959F5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.</w:t>
            </w:r>
          </w:p>
          <w:p w14:paraId="29EEBB3B" w14:textId="55AD42C6" w:rsidR="00EE0436" w:rsidRPr="00F959F5" w:rsidRDefault="00EE0436" w:rsidP="007A03CC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</w:pPr>
            <w:r w:rsidRPr="00EE0436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Use Smart Document Understanding to build an enhanced Watson Discovery collection</w:t>
            </w:r>
            <w:r w:rsidRPr="00F959F5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.</w:t>
            </w:r>
          </w:p>
          <w:p w14:paraId="290E47B8" w14:textId="72E796FE" w:rsidR="00EE0436" w:rsidRPr="00F959F5" w:rsidRDefault="00EE0436" w:rsidP="005178B7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</w:pPr>
            <w:r w:rsidRPr="00EE0436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Create an IBM Cloud Functions web action that allows Watson Assistant to post queries to Watson Discovery</w:t>
            </w:r>
            <w:r w:rsidRPr="00F959F5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.</w:t>
            </w:r>
          </w:p>
          <w:p w14:paraId="7820A187" w14:textId="39989226" w:rsidR="00EE0436" w:rsidRPr="00F959F5" w:rsidRDefault="00EE0436" w:rsidP="004534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</w:pPr>
            <w:r w:rsidRPr="00EE0436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Build a web application with integration to all these services &amp; deploy the same on IBM Cloud Platform</w:t>
            </w:r>
            <w:r w:rsidRPr="00F959F5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.</w:t>
            </w:r>
          </w:p>
          <w:p w14:paraId="09927D96" w14:textId="098C7BE6" w:rsidR="00352134" w:rsidRPr="00352134" w:rsidRDefault="00EE0436" w:rsidP="00352134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59F5">
              <w:rPr>
                <w:rFonts w:ascii="Arial" w:eastAsia="Times New Roman" w:hAnsi="Arial" w:cs="Arial"/>
                <w:i/>
                <w:iCs/>
                <w:color w:val="000000"/>
                <w:spacing w:val="2"/>
                <w:sz w:val="20"/>
                <w:szCs w:val="20"/>
                <w:lang w:val="en-IN" w:eastAsia="en-IN"/>
              </w:rPr>
              <w:t>Project Documentation</w:t>
            </w:r>
          </w:p>
        </w:tc>
      </w:tr>
    </w:tbl>
    <w:p w14:paraId="1BAFA862" w14:textId="77777777" w:rsidR="003312ED" w:rsidRDefault="003312ED"/>
    <w:p w14:paraId="3CDB6FF3" w14:textId="2D4CCFB0" w:rsidR="003312ED" w:rsidRDefault="00EE0436">
      <w:pPr>
        <w:pStyle w:val="Heading2"/>
      </w:pPr>
      <w:r>
        <w:t>Project Team:</w:t>
      </w:r>
    </w:p>
    <w:tbl>
      <w:tblPr>
        <w:tblStyle w:val="TipTable"/>
        <w:tblW w:w="4924" w:type="pct"/>
        <w:tblInd w:w="142" w:type="dxa"/>
        <w:tblLook w:val="04A0" w:firstRow="1" w:lastRow="0" w:firstColumn="1" w:lastColumn="0" w:noHBand="0" w:noVBand="1"/>
        <w:tblDescription w:val="Layout table"/>
      </w:tblPr>
      <w:tblGrid>
        <w:gridCol w:w="435"/>
        <w:gridCol w:w="8783"/>
      </w:tblGrid>
      <w:tr w:rsidR="005D4DC9" w14:paraId="79FA502B" w14:textId="77777777" w:rsidTr="00E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shd w:val="clear" w:color="auto" w:fill="FFFFFF" w:themeFill="background1"/>
          </w:tcPr>
          <w:p w14:paraId="49628788" w14:textId="02CF0D06" w:rsidR="005D4DC9" w:rsidRDefault="00EE0436" w:rsidP="00EE0436">
            <w:pPr>
              <w:jc w:val="left"/>
            </w:pPr>
            <w:r>
              <w:t xml:space="preserve">  </w:t>
            </w:r>
          </w:p>
        </w:tc>
        <w:tc>
          <w:tcPr>
            <w:tcW w:w="4764" w:type="pct"/>
            <w:shd w:val="clear" w:color="auto" w:fill="FFFFFF" w:themeFill="background1"/>
          </w:tcPr>
          <w:p w14:paraId="63F64678" w14:textId="64EB6EB1" w:rsidR="00352134" w:rsidRPr="00352134" w:rsidRDefault="00EE0436" w:rsidP="00352134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352134">
              <w:rPr>
                <w:i/>
                <w:iCs/>
                <w:sz w:val="20"/>
                <w:szCs w:val="20"/>
              </w:rPr>
              <w:t>Member(s): W. Shivani Patnaik (individual work)</w:t>
            </w:r>
          </w:p>
        </w:tc>
      </w:tr>
    </w:tbl>
    <w:p w14:paraId="2DCDBF3F" w14:textId="27A1B47E" w:rsidR="003312ED" w:rsidRDefault="00EE0436" w:rsidP="00D1641D">
      <w:pPr>
        <w:pStyle w:val="Heading2"/>
      </w:pPr>
      <w:r>
        <w:t xml:space="preserve">Project Schedule: 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851"/>
        <w:gridCol w:w="6707"/>
        <w:gridCol w:w="1792"/>
      </w:tblGrid>
      <w:tr w:rsidR="00941593" w14:paraId="00CD273E" w14:textId="77777777" w:rsidTr="0034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tcW w:w="401" w:type="pct"/>
          </w:tcPr>
          <w:p w14:paraId="6B8510D2" w14:textId="538C3974" w:rsidR="0034257E" w:rsidRPr="00941593" w:rsidRDefault="0034257E">
            <w:pPr>
              <w:rPr>
                <w:sz w:val="22"/>
                <w:szCs w:val="22"/>
              </w:rPr>
            </w:pPr>
            <w:proofErr w:type="spellStart"/>
            <w:r w:rsidRPr="00941593">
              <w:rPr>
                <w:sz w:val="22"/>
                <w:szCs w:val="22"/>
              </w:rPr>
              <w:t>S.No</w:t>
            </w:r>
            <w:proofErr w:type="spellEnd"/>
            <w:r w:rsidRPr="00941593">
              <w:rPr>
                <w:sz w:val="22"/>
                <w:szCs w:val="22"/>
              </w:rPr>
              <w:t>.</w:t>
            </w:r>
          </w:p>
        </w:tc>
        <w:sdt>
          <w:sdtPr>
            <w:alias w:val="Title:"/>
            <w:tag w:val="Title:"/>
            <w:id w:val="-2000185632"/>
            <w:placeholder>
              <w:docPart w:val="D00C1279B17D4B57B346B580B3A1F332"/>
            </w:placeholder>
            <w:temporary/>
            <w:showingPlcHdr/>
            <w15:appearance w15:val="hidden"/>
          </w:sdtPr>
          <w:sdtContent>
            <w:tc>
              <w:tcPr>
                <w:tcW w:w="3614" w:type="pct"/>
              </w:tcPr>
              <w:p w14:paraId="1AC0B8CD" w14:textId="593BF078" w:rsidR="0034257E" w:rsidRDefault="0034257E">
                <w:r w:rsidRPr="00941593">
                  <w:rPr>
                    <w:sz w:val="22"/>
                    <w:szCs w:val="22"/>
                  </w:rPr>
                  <w:t>Title</w:t>
                </w:r>
              </w:p>
            </w:tc>
          </w:sdtContent>
        </w:sdt>
        <w:tc>
          <w:tcPr>
            <w:tcW w:w="985" w:type="pct"/>
          </w:tcPr>
          <w:p w14:paraId="6E7E5D46" w14:textId="2A48D011" w:rsidR="0034257E" w:rsidRPr="00F959F5" w:rsidRDefault="0034257E">
            <w:pPr>
              <w:rPr>
                <w:sz w:val="20"/>
                <w:szCs w:val="20"/>
              </w:rPr>
            </w:pPr>
            <w:r w:rsidRPr="00F959F5">
              <w:rPr>
                <w:sz w:val="20"/>
                <w:szCs w:val="20"/>
              </w:rPr>
              <w:t>Submission Date</w:t>
            </w:r>
          </w:p>
        </w:tc>
      </w:tr>
      <w:tr w:rsidR="0034257E" w14:paraId="5D0D738F" w14:textId="77777777" w:rsidTr="0034257E">
        <w:trPr>
          <w:trHeight w:val="563"/>
        </w:trPr>
        <w:tc>
          <w:tcPr>
            <w:tcW w:w="401" w:type="pct"/>
          </w:tcPr>
          <w:p w14:paraId="068CFB10" w14:textId="6E13B78B" w:rsidR="0034257E" w:rsidRDefault="0034257E" w:rsidP="0034257E">
            <w:pPr>
              <w:pStyle w:val="Heading4"/>
              <w:spacing w:before="0"/>
              <w:outlineLvl w:val="3"/>
              <w:rPr>
                <w:rFonts w:ascii="Arial" w:hAnsi="Arial" w:cs="Arial"/>
                <w:color w:val="5F5353"/>
                <w:sz w:val="27"/>
                <w:szCs w:val="27"/>
              </w:rPr>
            </w:pPr>
            <w:r>
              <w:rPr>
                <w:rFonts w:ascii="Arial" w:hAnsi="Arial" w:cs="Arial"/>
                <w:color w:val="5F5353"/>
                <w:sz w:val="27"/>
                <w:szCs w:val="27"/>
              </w:rPr>
              <w:t>1)</w:t>
            </w:r>
          </w:p>
        </w:tc>
        <w:tc>
          <w:tcPr>
            <w:tcW w:w="3614" w:type="pct"/>
          </w:tcPr>
          <w:p w14:paraId="62530A59" w14:textId="7FD76D67" w:rsidR="0034257E" w:rsidRPr="00F959F5" w:rsidRDefault="0034257E" w:rsidP="0034257E">
            <w:pPr>
              <w:pStyle w:val="Heading4"/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7" w:anchor="collapse1" w:history="1"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Project Planning &amp; Kickoff</w:t>
              </w:r>
            </w:hyperlink>
          </w:p>
          <w:p w14:paraId="63C54BE1" w14:textId="77777777" w:rsidR="0034257E" w:rsidRPr="00F959F5" w:rsidRDefault="0034257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85" w:type="pct"/>
          </w:tcPr>
          <w:p w14:paraId="22FCF345" w14:textId="56FEC877" w:rsidR="0034257E" w:rsidRPr="00F959F5" w:rsidRDefault="0034257E">
            <w:pPr>
              <w:rPr>
                <w:i/>
                <w:iCs/>
                <w:sz w:val="20"/>
                <w:szCs w:val="20"/>
              </w:rPr>
            </w:pPr>
            <w:r w:rsidRPr="00F959F5">
              <w:rPr>
                <w:i/>
                <w:iCs/>
                <w:sz w:val="20"/>
                <w:szCs w:val="20"/>
              </w:rPr>
              <w:t>24-05-2020</w:t>
            </w:r>
          </w:p>
        </w:tc>
      </w:tr>
      <w:tr w:rsidR="0034257E" w14:paraId="3420BFB4" w14:textId="77777777" w:rsidTr="0034257E">
        <w:trPr>
          <w:trHeight w:val="563"/>
        </w:trPr>
        <w:tc>
          <w:tcPr>
            <w:tcW w:w="401" w:type="pct"/>
          </w:tcPr>
          <w:p w14:paraId="5A30AC1F" w14:textId="7CAE03BE" w:rsidR="0034257E" w:rsidRDefault="0034257E" w:rsidP="0034257E">
            <w:pPr>
              <w:pStyle w:val="Heading4"/>
              <w:spacing w:before="0"/>
              <w:outlineLvl w:val="3"/>
              <w:rPr>
                <w:rFonts w:ascii="Arial" w:hAnsi="Arial" w:cs="Arial"/>
                <w:color w:val="5F5353"/>
                <w:sz w:val="27"/>
                <w:szCs w:val="27"/>
              </w:rPr>
            </w:pPr>
            <w:r>
              <w:rPr>
                <w:rFonts w:ascii="Arial" w:hAnsi="Arial" w:cs="Arial"/>
                <w:color w:val="5F5353"/>
                <w:sz w:val="27"/>
                <w:szCs w:val="27"/>
              </w:rPr>
              <w:t>2)</w:t>
            </w:r>
          </w:p>
        </w:tc>
        <w:tc>
          <w:tcPr>
            <w:tcW w:w="3614" w:type="pct"/>
          </w:tcPr>
          <w:p w14:paraId="297691DF" w14:textId="3C4FBDC9" w:rsidR="0034257E" w:rsidRPr="00F959F5" w:rsidRDefault="0034257E" w:rsidP="0034257E">
            <w:pPr>
              <w:pStyle w:val="Heading4"/>
              <w:spacing w:before="0"/>
              <w:rPr>
                <w:rFonts w:ascii="Arial" w:hAnsi="Arial" w:cs="Arial"/>
                <w:color w:val="5F5353"/>
                <w:sz w:val="20"/>
                <w:szCs w:val="20"/>
              </w:rPr>
            </w:pPr>
            <w:hyperlink r:id="rId8" w:anchor="collapse2" w:history="1"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Explore IBM Cloud Platform</w:t>
              </w:r>
            </w:hyperlink>
          </w:p>
          <w:p w14:paraId="5911FC5F" w14:textId="77777777" w:rsidR="0034257E" w:rsidRPr="00F959F5" w:rsidRDefault="0034257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85" w:type="pct"/>
          </w:tcPr>
          <w:p w14:paraId="220BA760" w14:textId="63F67324" w:rsidR="0034257E" w:rsidRPr="00F959F5" w:rsidRDefault="005D4200">
            <w:pPr>
              <w:rPr>
                <w:i/>
                <w:iCs/>
                <w:sz w:val="20"/>
                <w:szCs w:val="20"/>
              </w:rPr>
            </w:pPr>
            <w:r w:rsidRPr="00F959F5">
              <w:rPr>
                <w:i/>
                <w:iCs/>
                <w:sz w:val="20"/>
                <w:szCs w:val="20"/>
              </w:rPr>
              <w:t>29-05-2020</w:t>
            </w:r>
          </w:p>
        </w:tc>
      </w:tr>
      <w:tr w:rsidR="0034257E" w14:paraId="134ADD36" w14:textId="77777777" w:rsidTr="0034257E">
        <w:trPr>
          <w:trHeight w:val="563"/>
        </w:trPr>
        <w:tc>
          <w:tcPr>
            <w:tcW w:w="401" w:type="pct"/>
          </w:tcPr>
          <w:p w14:paraId="28BB38DD" w14:textId="6B8500AD" w:rsidR="0034257E" w:rsidRDefault="0034257E" w:rsidP="0034257E">
            <w:pPr>
              <w:pStyle w:val="Heading4"/>
              <w:spacing w:before="0"/>
              <w:outlineLvl w:val="3"/>
              <w:rPr>
                <w:rFonts w:ascii="Arial" w:hAnsi="Arial" w:cs="Arial"/>
                <w:color w:val="5F5353"/>
                <w:sz w:val="27"/>
                <w:szCs w:val="27"/>
              </w:rPr>
            </w:pPr>
            <w:r>
              <w:rPr>
                <w:rFonts w:ascii="Arial" w:hAnsi="Arial" w:cs="Arial"/>
                <w:color w:val="5F5353"/>
                <w:sz w:val="27"/>
                <w:szCs w:val="27"/>
              </w:rPr>
              <w:t>3)</w:t>
            </w:r>
          </w:p>
        </w:tc>
        <w:tc>
          <w:tcPr>
            <w:tcW w:w="3614" w:type="pct"/>
          </w:tcPr>
          <w:p w14:paraId="1B59D8A4" w14:textId="13BF30AE" w:rsidR="0034257E" w:rsidRPr="00F959F5" w:rsidRDefault="0034257E" w:rsidP="0034257E">
            <w:pPr>
              <w:pStyle w:val="Heading4"/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9" w:anchor="collapse3" w:history="1"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Explore IBM Watson Services</w:t>
              </w:r>
            </w:hyperlink>
          </w:p>
          <w:p w14:paraId="7C64B4F1" w14:textId="77777777" w:rsidR="0034257E" w:rsidRPr="00F959F5" w:rsidRDefault="0034257E">
            <w:pPr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985" w:type="pct"/>
          </w:tcPr>
          <w:p w14:paraId="3E7E6DE6" w14:textId="351FA5CC" w:rsidR="0034257E" w:rsidRPr="00F959F5" w:rsidRDefault="005D4200">
            <w:pPr>
              <w:rPr>
                <w:i/>
                <w:iCs/>
                <w:sz w:val="20"/>
                <w:szCs w:val="20"/>
              </w:rPr>
            </w:pPr>
            <w:r w:rsidRPr="00F959F5">
              <w:rPr>
                <w:i/>
                <w:iCs/>
                <w:sz w:val="20"/>
                <w:szCs w:val="20"/>
              </w:rPr>
              <w:t>05-06-2020</w:t>
            </w:r>
          </w:p>
        </w:tc>
      </w:tr>
      <w:tr w:rsidR="0034257E" w14:paraId="4B4F91E8" w14:textId="77777777" w:rsidTr="0034257E">
        <w:trPr>
          <w:trHeight w:val="563"/>
        </w:trPr>
        <w:tc>
          <w:tcPr>
            <w:tcW w:w="401" w:type="pct"/>
          </w:tcPr>
          <w:p w14:paraId="22652A17" w14:textId="5C2CB920" w:rsidR="0034257E" w:rsidRDefault="0034257E" w:rsidP="0034257E">
            <w:pPr>
              <w:pStyle w:val="Heading4"/>
              <w:spacing w:before="0"/>
              <w:outlineLvl w:val="3"/>
              <w:rPr>
                <w:rFonts w:ascii="Arial" w:hAnsi="Arial" w:cs="Arial"/>
                <w:color w:val="5F5353"/>
                <w:sz w:val="27"/>
                <w:szCs w:val="27"/>
              </w:rPr>
            </w:pPr>
            <w:r>
              <w:rPr>
                <w:rFonts w:ascii="Arial" w:hAnsi="Arial" w:cs="Arial"/>
                <w:color w:val="5F5353"/>
                <w:sz w:val="27"/>
                <w:szCs w:val="27"/>
              </w:rPr>
              <w:t>4)</w:t>
            </w:r>
          </w:p>
        </w:tc>
        <w:tc>
          <w:tcPr>
            <w:tcW w:w="3614" w:type="pct"/>
          </w:tcPr>
          <w:p w14:paraId="267B041B" w14:textId="1743E2EC" w:rsidR="0034257E" w:rsidRPr="00F959F5" w:rsidRDefault="0034257E" w:rsidP="0034257E">
            <w:pPr>
              <w:pStyle w:val="Heading4"/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0" w:anchor="collapse4" w:history="1"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Explore IBM Cloud Functions</w:t>
              </w:r>
            </w:hyperlink>
          </w:p>
          <w:p w14:paraId="12DF9E1E" w14:textId="77777777" w:rsidR="0034257E" w:rsidRPr="00F959F5" w:rsidRDefault="0034257E">
            <w:pPr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985" w:type="pct"/>
          </w:tcPr>
          <w:p w14:paraId="27C1A7D0" w14:textId="0578D477" w:rsidR="0034257E" w:rsidRPr="00F959F5" w:rsidRDefault="005D4200">
            <w:pPr>
              <w:rPr>
                <w:i/>
                <w:iCs/>
                <w:sz w:val="20"/>
                <w:szCs w:val="20"/>
              </w:rPr>
            </w:pPr>
            <w:r w:rsidRPr="00F959F5">
              <w:rPr>
                <w:i/>
                <w:iCs/>
                <w:sz w:val="20"/>
                <w:szCs w:val="20"/>
              </w:rPr>
              <w:t>10-05-2020</w:t>
            </w:r>
          </w:p>
        </w:tc>
      </w:tr>
      <w:tr w:rsidR="0034257E" w14:paraId="0B065C9C" w14:textId="77777777" w:rsidTr="0034257E">
        <w:trPr>
          <w:trHeight w:val="563"/>
        </w:trPr>
        <w:tc>
          <w:tcPr>
            <w:tcW w:w="401" w:type="pct"/>
          </w:tcPr>
          <w:p w14:paraId="17A2B140" w14:textId="7C445B8B" w:rsidR="0034257E" w:rsidRDefault="0034257E" w:rsidP="0034257E">
            <w:pPr>
              <w:pStyle w:val="Heading4"/>
              <w:spacing w:before="0"/>
              <w:outlineLvl w:val="3"/>
              <w:rPr>
                <w:rFonts w:ascii="Arial" w:hAnsi="Arial" w:cs="Arial"/>
                <w:color w:val="5F5353"/>
                <w:sz w:val="27"/>
                <w:szCs w:val="27"/>
              </w:rPr>
            </w:pPr>
            <w:r>
              <w:rPr>
                <w:rFonts w:ascii="Arial" w:hAnsi="Arial" w:cs="Arial"/>
                <w:color w:val="5F5353"/>
                <w:sz w:val="27"/>
                <w:szCs w:val="27"/>
              </w:rPr>
              <w:t>5)</w:t>
            </w:r>
          </w:p>
        </w:tc>
        <w:tc>
          <w:tcPr>
            <w:tcW w:w="3614" w:type="pct"/>
          </w:tcPr>
          <w:p w14:paraId="69399234" w14:textId="7FF2909C" w:rsidR="0034257E" w:rsidRPr="00F959F5" w:rsidRDefault="0034257E" w:rsidP="0034257E">
            <w:pPr>
              <w:pStyle w:val="Heading4"/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1" w:anchor="collapse5" w:history="1"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Customer Help Desk </w:t>
              </w:r>
              <w:proofErr w:type="gramStart"/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With</w:t>
              </w:r>
              <w:proofErr w:type="gramEnd"/>
              <w:r w:rsidRPr="00F959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Smart Document Understanding</w:t>
              </w:r>
            </w:hyperlink>
          </w:p>
          <w:p w14:paraId="1A88BF3F" w14:textId="77777777" w:rsidR="0034257E" w:rsidRPr="00F959F5" w:rsidRDefault="0034257E">
            <w:pPr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985" w:type="pct"/>
          </w:tcPr>
          <w:p w14:paraId="0B1DA317" w14:textId="04B6F403" w:rsidR="0034257E" w:rsidRPr="00F959F5" w:rsidRDefault="005D4200">
            <w:pPr>
              <w:rPr>
                <w:i/>
                <w:iCs/>
                <w:sz w:val="20"/>
                <w:szCs w:val="20"/>
              </w:rPr>
            </w:pPr>
            <w:r w:rsidRPr="00F959F5">
              <w:rPr>
                <w:i/>
                <w:iCs/>
                <w:sz w:val="20"/>
                <w:szCs w:val="20"/>
              </w:rPr>
              <w:t>15-06-2020</w:t>
            </w:r>
          </w:p>
        </w:tc>
      </w:tr>
    </w:tbl>
    <w:p w14:paraId="3A150D20" w14:textId="77777777" w:rsidR="003312ED" w:rsidRDefault="003312ED"/>
    <w:p w14:paraId="763E9E41" w14:textId="77777777" w:rsidR="003312ED" w:rsidRDefault="003312ED" w:rsidP="008D6D77"/>
    <w:sectPr w:rsidR="003312ED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F59D" w14:textId="77777777" w:rsidR="00DC6006" w:rsidRDefault="00DC6006">
      <w:pPr>
        <w:spacing w:after="0" w:line="240" w:lineRule="auto"/>
      </w:pPr>
      <w:r>
        <w:separator/>
      </w:r>
    </w:p>
  </w:endnote>
  <w:endnote w:type="continuationSeparator" w:id="0">
    <w:p w14:paraId="65AB1A5B" w14:textId="77777777" w:rsidR="00DC6006" w:rsidRDefault="00DC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0EDE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376F1" w14:textId="77777777" w:rsidR="00DC6006" w:rsidRDefault="00DC6006">
      <w:pPr>
        <w:spacing w:after="0" w:line="240" w:lineRule="auto"/>
      </w:pPr>
      <w:r>
        <w:separator/>
      </w:r>
    </w:p>
  </w:footnote>
  <w:footnote w:type="continuationSeparator" w:id="0">
    <w:p w14:paraId="62C326C7" w14:textId="77777777" w:rsidR="00DC6006" w:rsidRDefault="00DC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A7912"/>
    <w:multiLevelType w:val="hybridMultilevel"/>
    <w:tmpl w:val="E9A4E8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00E3D"/>
    <w:multiLevelType w:val="hybridMultilevel"/>
    <w:tmpl w:val="C54E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7BD"/>
    <w:multiLevelType w:val="hybridMultilevel"/>
    <w:tmpl w:val="1F625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D0CC6"/>
    <w:multiLevelType w:val="hybridMultilevel"/>
    <w:tmpl w:val="85905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25154"/>
    <w:multiLevelType w:val="hybridMultilevel"/>
    <w:tmpl w:val="B3DE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E20F6"/>
    <w:multiLevelType w:val="hybridMultilevel"/>
    <w:tmpl w:val="7BECB3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C1004"/>
    <w:multiLevelType w:val="hybridMultilevel"/>
    <w:tmpl w:val="139A57F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7536"/>
    <w:multiLevelType w:val="hybridMultilevel"/>
    <w:tmpl w:val="F850D5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2AE257C"/>
    <w:multiLevelType w:val="multilevel"/>
    <w:tmpl w:val="748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663C537F"/>
    <w:multiLevelType w:val="hybridMultilevel"/>
    <w:tmpl w:val="01FA31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5F4201"/>
    <w:multiLevelType w:val="multilevel"/>
    <w:tmpl w:val="B3A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342B4"/>
    <w:multiLevelType w:val="multilevel"/>
    <w:tmpl w:val="4CB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63F5B"/>
    <w:multiLevelType w:val="hybridMultilevel"/>
    <w:tmpl w:val="A308E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551A2"/>
    <w:multiLevelType w:val="hybridMultilevel"/>
    <w:tmpl w:val="D3201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66AEB"/>
    <w:multiLevelType w:val="multilevel"/>
    <w:tmpl w:val="13D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5"/>
  </w:num>
  <w:num w:numId="17">
    <w:abstractNumId w:val="12"/>
  </w:num>
  <w:num w:numId="18">
    <w:abstractNumId w:val="14"/>
  </w:num>
  <w:num w:numId="19">
    <w:abstractNumId w:val="13"/>
  </w:num>
  <w:num w:numId="20">
    <w:abstractNumId w:val="15"/>
  </w:num>
  <w:num w:numId="21">
    <w:abstractNumId w:val="26"/>
  </w:num>
  <w:num w:numId="22">
    <w:abstractNumId w:val="18"/>
  </w:num>
  <w:num w:numId="23">
    <w:abstractNumId w:val="17"/>
  </w:num>
  <w:num w:numId="24">
    <w:abstractNumId w:val="22"/>
  </w:num>
  <w:num w:numId="25">
    <w:abstractNumId w:val="16"/>
  </w:num>
  <w:num w:numId="26">
    <w:abstractNumId w:val="11"/>
  </w:num>
  <w:num w:numId="27">
    <w:abstractNumId w:val="24"/>
  </w:num>
  <w:num w:numId="28">
    <w:abstractNumId w:val="27"/>
  </w:num>
  <w:num w:numId="29">
    <w:abstractNumId w:val="2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06"/>
    <w:rsid w:val="00083B37"/>
    <w:rsid w:val="00096994"/>
    <w:rsid w:val="000A0612"/>
    <w:rsid w:val="00174417"/>
    <w:rsid w:val="001A728E"/>
    <w:rsid w:val="001D6E35"/>
    <w:rsid w:val="001E042A"/>
    <w:rsid w:val="00225505"/>
    <w:rsid w:val="003312ED"/>
    <w:rsid w:val="0034257E"/>
    <w:rsid w:val="00351170"/>
    <w:rsid w:val="00352134"/>
    <w:rsid w:val="003F77B1"/>
    <w:rsid w:val="004018C1"/>
    <w:rsid w:val="004727F4"/>
    <w:rsid w:val="004A0A8D"/>
    <w:rsid w:val="00575B92"/>
    <w:rsid w:val="005D4200"/>
    <w:rsid w:val="005D4DC9"/>
    <w:rsid w:val="005F7999"/>
    <w:rsid w:val="00626EDA"/>
    <w:rsid w:val="006D7FF8"/>
    <w:rsid w:val="00704472"/>
    <w:rsid w:val="00791457"/>
    <w:rsid w:val="007F372E"/>
    <w:rsid w:val="0081787C"/>
    <w:rsid w:val="008D5E06"/>
    <w:rsid w:val="008D6D77"/>
    <w:rsid w:val="00941593"/>
    <w:rsid w:val="00954BFF"/>
    <w:rsid w:val="009E0E24"/>
    <w:rsid w:val="00AA316B"/>
    <w:rsid w:val="00B9543C"/>
    <w:rsid w:val="00BC1FD2"/>
    <w:rsid w:val="00C92C41"/>
    <w:rsid w:val="00CD2075"/>
    <w:rsid w:val="00D1641D"/>
    <w:rsid w:val="00D57E3E"/>
    <w:rsid w:val="00DB24CB"/>
    <w:rsid w:val="00DC6006"/>
    <w:rsid w:val="00DF5013"/>
    <w:rsid w:val="00E25235"/>
    <w:rsid w:val="00E9640A"/>
    <w:rsid w:val="00EA616B"/>
    <w:rsid w:val="00EC155F"/>
    <w:rsid w:val="00EC1F00"/>
    <w:rsid w:val="00EE0436"/>
    <w:rsid w:val="00F1586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17749"/>
  <w15:chartTrackingRefBased/>
  <w15:docId w15:val="{2C140E2C-6FA7-400A-B3C0-3D583EE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7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Student/workspace/17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internz.com/Student/workspace/177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artinternz.com/Student/workspace/177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martinternz.com/Student/workspace/1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nternz.com/Student/workspace/1773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10C87C826B4FA88A82ABB841958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C1FF3-1CEA-4FBB-9D6D-2F8417749096}"/>
      </w:docPartPr>
      <w:docPartBody>
        <w:p w:rsidR="00000000" w:rsidRDefault="00891A09">
          <w:pPr>
            <w:pStyle w:val="7B10C87C826B4FA88A82ABB8419589F9"/>
          </w:pPr>
          <w:r>
            <w:t>Project Scope</w:t>
          </w:r>
        </w:p>
      </w:docPartBody>
    </w:docPart>
    <w:docPart>
      <w:docPartPr>
        <w:name w:val="8E88B1EBEF5248CBA7B70B613086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1D68-FA7C-4793-A9DC-98684C5A7211}"/>
      </w:docPartPr>
      <w:docPartBody>
        <w:p w:rsidR="00000000" w:rsidRDefault="00891A09">
          <w:pPr>
            <w:pStyle w:val="8E88B1EBEF5248CBA7B70B613086DBEE"/>
          </w:pPr>
          <w:r>
            <w:t>Deliverables</w:t>
          </w:r>
        </w:p>
      </w:docPartBody>
    </w:docPart>
    <w:docPart>
      <w:docPartPr>
        <w:name w:val="D00C1279B17D4B57B346B580B3A1F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47863-B5CF-495B-98DD-7C89CC28B619}"/>
      </w:docPartPr>
      <w:docPartBody>
        <w:p w:rsidR="00000000" w:rsidRDefault="00891A09" w:rsidP="00891A09">
          <w:pPr>
            <w:pStyle w:val="D00C1279B17D4B57B346B580B3A1F332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09"/>
    <w:rsid w:val="008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E9355B2FCE4E4E81008350EDF82001">
    <w:name w:val="79E9355B2FCE4E4E81008350EDF82001"/>
  </w:style>
  <w:style w:type="paragraph" w:customStyle="1" w:styleId="7B10C87C826B4FA88A82ABB8419589F9">
    <w:name w:val="7B10C87C826B4FA88A82ABB8419589F9"/>
  </w:style>
  <w:style w:type="paragraph" w:customStyle="1" w:styleId="0444BF4339524835951129D157AC2A97">
    <w:name w:val="0444BF4339524835951129D157AC2A97"/>
  </w:style>
  <w:style w:type="paragraph" w:customStyle="1" w:styleId="02F786ADFB4D4F078868992E9AD77692">
    <w:name w:val="02F786ADFB4D4F078868992E9AD77692"/>
  </w:style>
  <w:style w:type="paragraph" w:customStyle="1" w:styleId="0924F95144DF48B9B54045EC3EEB5774">
    <w:name w:val="0924F95144DF48B9B54045EC3EEB5774"/>
  </w:style>
  <w:style w:type="paragraph" w:customStyle="1" w:styleId="4708DC7C1AEE44E5A2E5B0EB93B4B294">
    <w:name w:val="4708DC7C1AEE44E5A2E5B0EB93B4B294"/>
  </w:style>
  <w:style w:type="paragraph" w:customStyle="1" w:styleId="62B859A137284EBB86AF46BF7EDE4315">
    <w:name w:val="62B859A137284EBB86AF46BF7EDE4315"/>
  </w:style>
  <w:style w:type="paragraph" w:customStyle="1" w:styleId="27DF8748E65E4617843EAEE79600CC21">
    <w:name w:val="27DF8748E65E4617843EAEE79600CC21"/>
  </w:style>
  <w:style w:type="paragraph" w:customStyle="1" w:styleId="E2E414982F0A4979A48C545843A8FDF3">
    <w:name w:val="E2E414982F0A4979A48C545843A8FDF3"/>
  </w:style>
  <w:style w:type="paragraph" w:customStyle="1" w:styleId="BAC7D5EA0F0F4256B78DF95F323E9EE3">
    <w:name w:val="BAC7D5EA0F0F4256B78DF95F323E9EE3"/>
  </w:style>
  <w:style w:type="paragraph" w:customStyle="1" w:styleId="6DC8A2D7E02D4F959E43200021AE7460">
    <w:name w:val="6DC8A2D7E02D4F959E43200021AE7460"/>
  </w:style>
  <w:style w:type="paragraph" w:customStyle="1" w:styleId="A35696D095B8454FA58F6DE4F47CEF13">
    <w:name w:val="A35696D095B8454FA58F6DE4F47CEF13"/>
  </w:style>
  <w:style w:type="paragraph" w:customStyle="1" w:styleId="BC806E8EC91742B88C618145B1AF6565">
    <w:name w:val="BC806E8EC91742B88C618145B1AF6565"/>
  </w:style>
  <w:style w:type="paragraph" w:customStyle="1" w:styleId="E627F8DD382949A9B6CA9EC65A46A0CF">
    <w:name w:val="E627F8DD382949A9B6CA9EC65A46A0CF"/>
  </w:style>
  <w:style w:type="paragraph" w:customStyle="1" w:styleId="62AB692C9ADE43739265480FC6A645E6">
    <w:name w:val="62AB692C9ADE43739265480FC6A645E6"/>
  </w:style>
  <w:style w:type="paragraph" w:customStyle="1" w:styleId="BD93C56780A147E4877B15FEB415FF49">
    <w:name w:val="BD93C56780A147E4877B15FEB415FF49"/>
  </w:style>
  <w:style w:type="paragraph" w:customStyle="1" w:styleId="97707866FE8A42A0836C4E12EE875E1F">
    <w:name w:val="97707866FE8A42A0836C4E12EE875E1F"/>
  </w:style>
  <w:style w:type="paragraph" w:customStyle="1" w:styleId="8E88B1EBEF5248CBA7B70B613086DBEE">
    <w:name w:val="8E88B1EBEF5248CBA7B70B613086DBEE"/>
  </w:style>
  <w:style w:type="paragraph" w:customStyle="1" w:styleId="67078D1173F1491B87CE757D9EBCB306">
    <w:name w:val="67078D1173F1491B87CE757D9EBCB306"/>
  </w:style>
  <w:style w:type="paragraph" w:customStyle="1" w:styleId="500B21A13CDA48DB97948039F295C12D">
    <w:name w:val="500B21A13CDA48DB97948039F295C12D"/>
  </w:style>
  <w:style w:type="paragraph" w:customStyle="1" w:styleId="2F04BB3D8CB74C7E82CB02A972DE49D7">
    <w:name w:val="2F04BB3D8CB74C7E82CB02A972DE49D7"/>
  </w:style>
  <w:style w:type="paragraph" w:customStyle="1" w:styleId="920B3E2EC7D74122B07BA816435AC308">
    <w:name w:val="920B3E2EC7D74122B07BA816435AC308"/>
  </w:style>
  <w:style w:type="paragraph" w:customStyle="1" w:styleId="80D55516B76B4AE69C0720B16B730FCF">
    <w:name w:val="80D55516B76B4AE69C0720B16B730FCF"/>
  </w:style>
  <w:style w:type="paragraph" w:customStyle="1" w:styleId="BCFFDC34B07149079ABEF2AD83235E6E">
    <w:name w:val="BCFFDC34B07149079ABEF2AD83235E6E"/>
  </w:style>
  <w:style w:type="paragraph" w:customStyle="1" w:styleId="2CBC5DCA8BAC496E96D4A10FE5097EE9">
    <w:name w:val="2CBC5DCA8BAC496E96D4A10FE5097EE9"/>
  </w:style>
  <w:style w:type="paragraph" w:customStyle="1" w:styleId="150FD0D5BE7747C1B6734F35F9A13238">
    <w:name w:val="150FD0D5BE7747C1B6734F35F9A13238"/>
  </w:style>
  <w:style w:type="paragraph" w:customStyle="1" w:styleId="59F1A01748DF4703967704166164D994">
    <w:name w:val="59F1A01748DF4703967704166164D994"/>
  </w:style>
  <w:style w:type="paragraph" w:customStyle="1" w:styleId="3A680B16B95A4C44A5652725486F1A99">
    <w:name w:val="3A680B16B95A4C44A5652725486F1A99"/>
  </w:style>
  <w:style w:type="paragraph" w:customStyle="1" w:styleId="8A6DE8D868E7433788FD32A762C4411E">
    <w:name w:val="8A6DE8D868E7433788FD32A762C4411E"/>
  </w:style>
  <w:style w:type="paragraph" w:customStyle="1" w:styleId="A8D39772DD844236A5C80EDCEC7A9CF3">
    <w:name w:val="A8D39772DD844236A5C80EDCEC7A9CF3"/>
  </w:style>
  <w:style w:type="paragraph" w:customStyle="1" w:styleId="4DC52579E1B84BE582F997A87AC0FE66">
    <w:name w:val="4DC52579E1B84BE582F997A87AC0FE66"/>
  </w:style>
  <w:style w:type="paragraph" w:customStyle="1" w:styleId="90504D0D31484C14B79244D8B4908DD6">
    <w:name w:val="90504D0D31484C14B79244D8B4908DD6"/>
  </w:style>
  <w:style w:type="paragraph" w:customStyle="1" w:styleId="793EA74AB75A476488E2941237B0F5CA">
    <w:name w:val="793EA74AB75A476488E2941237B0F5CA"/>
  </w:style>
  <w:style w:type="paragraph" w:customStyle="1" w:styleId="55CAEC785A3A47CE96CCA067D398A71D">
    <w:name w:val="55CAEC785A3A47CE96CCA067D398A71D"/>
  </w:style>
  <w:style w:type="paragraph" w:customStyle="1" w:styleId="4EFA1B482FAB4BA69BC3DD1E28CB8EA7">
    <w:name w:val="4EFA1B482FAB4BA69BC3DD1E28CB8EA7"/>
  </w:style>
  <w:style w:type="paragraph" w:customStyle="1" w:styleId="1E15DD8484F7465980DAE5D037E318D7">
    <w:name w:val="1E15DD8484F7465980DAE5D037E318D7"/>
  </w:style>
  <w:style w:type="paragraph" w:customStyle="1" w:styleId="421A6190B2364EF09B0B835F8612E774">
    <w:name w:val="421A6190B2364EF09B0B835F8612E774"/>
  </w:style>
  <w:style w:type="paragraph" w:customStyle="1" w:styleId="09407D31744B490BA9B5943A44F3D8E8">
    <w:name w:val="09407D31744B490BA9B5943A44F3D8E8"/>
  </w:style>
  <w:style w:type="paragraph" w:customStyle="1" w:styleId="094B6617EF694E3A861DAE7CBBED801D">
    <w:name w:val="094B6617EF694E3A861DAE7CBBED801D"/>
    <w:rsid w:val="00891A09"/>
  </w:style>
  <w:style w:type="paragraph" w:customStyle="1" w:styleId="32BAE45AB698429D85260BEF02AF32A6">
    <w:name w:val="32BAE45AB698429D85260BEF02AF32A6"/>
    <w:rsid w:val="00891A09"/>
  </w:style>
  <w:style w:type="paragraph" w:customStyle="1" w:styleId="D00C1279B17D4B57B346B580B3A1F332">
    <w:name w:val="D00C1279B17D4B57B346B580B3A1F332"/>
    <w:rsid w:val="00891A09"/>
  </w:style>
  <w:style w:type="paragraph" w:customStyle="1" w:styleId="EDBEC2D076D84920AF68E5A91F339D59">
    <w:name w:val="EDBEC2D076D84920AF68E5A91F339D59"/>
    <w:rsid w:val="00891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</dc:creator>
  <cp:lastModifiedBy>shivanideepi27@gmail.com</cp:lastModifiedBy>
  <cp:revision>14</cp:revision>
  <dcterms:created xsi:type="dcterms:W3CDTF">2020-05-24T12:28:00Z</dcterms:created>
  <dcterms:modified xsi:type="dcterms:W3CDTF">2020-05-24T14:16:00Z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